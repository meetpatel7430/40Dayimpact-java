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40-Day Java Impact Report</w:t>
      </w:r>
    </w:p>
    <w:p>
      <w:r>
        <w:t>This report outlines the daily progress and learning activities undertaken over a 40-day period focused on Java programming. The report includes key topics, practice questions, and competitive problem-solving tasks encountered throughout the sessions.</w:t>
      </w:r>
    </w:p>
    <w:p>
      <w:pPr>
        <w:pStyle w:val="Heading2"/>
      </w:pPr>
      <w:r>
        <w:t>Day 1</w:t>
      </w:r>
    </w:p>
    <w:p>
      <w:r>
        <w:t>Introduction to Java</w:t>
      </w:r>
    </w:p>
    <w:p>
      <w:r>
        <w:t>Java Basics</w:t>
      </w:r>
    </w:p>
    <w:p>
      <w:pPr>
        <w:pStyle w:val="ListBullet"/>
      </w:pPr>
      <w:r>
        <w:t>- Simple addition (a + b) with and without Scanner class.</w:t>
      </w:r>
    </w:p>
    <w:p>
      <w:pPr>
        <w:pStyle w:val="ListBullet"/>
      </w:pPr>
      <w:r>
        <w:t>- Sum of first and last digit of a 4-digit number.</w:t>
      </w:r>
    </w:p>
    <w:p>
      <w:pPr>
        <w:pStyle w:val="ListBullet"/>
      </w:pPr>
      <w:r>
        <w:t>- Sum of all 3-digit numbers.</w:t>
      </w:r>
    </w:p>
    <w:p>
      <w:pPr>
        <w:pStyle w:val="Heading2"/>
      </w:pPr>
      <w:r>
        <w:t>Day 2</w:t>
      </w:r>
    </w:p>
    <w:p>
      <w:r>
        <w:t>Conditional and Control Statements</w:t>
      </w:r>
    </w:p>
    <w:p>
      <w:pPr>
        <w:pStyle w:val="ListBullet"/>
      </w:pPr>
      <w:r>
        <w:t>- Reverse a 3-digit number.</w:t>
      </w:r>
    </w:p>
    <w:p>
      <w:pPr>
        <w:pStyle w:val="ListBullet"/>
      </w:pPr>
      <w:r>
        <w:t>- Odd or Even checker with validation.</w:t>
      </w:r>
    </w:p>
    <w:p>
      <w:pPr>
        <w:pStyle w:val="ListBullet"/>
      </w:pPr>
      <w:r>
        <w:t>- "Weird" or "Not Weird" classification.</w:t>
      </w:r>
    </w:p>
    <w:p>
      <w:pPr>
        <w:pStyle w:val="ListBullet"/>
      </w:pPr>
      <w:r>
        <w:t>- Trendy number / Meatball sandwich logic.</w:t>
      </w:r>
    </w:p>
    <w:p>
      <w:pPr>
        <w:pStyle w:val="ListBullet"/>
      </w:pPr>
      <w:r>
        <w:t>- Hotel tariff calculator.</w:t>
      </w:r>
    </w:p>
    <w:p>
      <w:pPr>
        <w:pStyle w:val="ListBullet"/>
      </w:pPr>
      <w:r>
        <w:t>- Special number.</w:t>
      </w:r>
    </w:p>
    <w:p>
      <w:pPr>
        <w:pStyle w:val="ListBullet"/>
      </w:pPr>
      <w:r>
        <w:t>- Fibonacci series ("Amoeba").</w:t>
      </w:r>
    </w:p>
    <w:p>
      <w:pPr>
        <w:pStyle w:val="ListBullet"/>
      </w:pPr>
      <w:r>
        <w:t>- Collatz sequence.</w:t>
      </w:r>
    </w:p>
    <w:p>
      <w:pPr>
        <w:pStyle w:val="ListBullet"/>
      </w:pPr>
      <w:r>
        <w:t>- Treasure Box Game.</w:t>
      </w:r>
    </w:p>
    <w:p>
      <w:pPr>
        <w:pStyle w:val="Heading2"/>
      </w:pPr>
      <w:r>
        <w:t>Day 3</w:t>
      </w:r>
    </w:p>
    <w:p>
      <w:r>
        <w:t>Note: Absent due to heavy rain.</w:t>
      </w:r>
    </w:p>
    <w:p>
      <w:pPr>
        <w:pStyle w:val="Heading2"/>
      </w:pPr>
      <w:r>
        <w:t>Day 4</w:t>
      </w:r>
    </w:p>
    <w:p>
      <w:r>
        <w:t>Number Theory &amp; Nested Loops</w:t>
      </w:r>
    </w:p>
    <w:p>
      <w:pPr>
        <w:pStyle w:val="ListBullet"/>
      </w:pPr>
      <w:r>
        <w:t>- Adam number.</w:t>
      </w:r>
    </w:p>
    <w:p>
      <w:pPr>
        <w:pStyle w:val="ListBullet"/>
      </w:pPr>
      <w:r>
        <w:t>- Kaprekar number.</w:t>
      </w:r>
    </w:p>
    <w:p>
      <w:pPr>
        <w:pStyle w:val="ListBullet"/>
      </w:pPr>
      <w:r>
        <w:t>- Leetcode Problem 70.</w:t>
      </w:r>
    </w:p>
    <w:p>
      <w:pPr>
        <w:pStyle w:val="Heading2"/>
      </w:pPr>
      <w:r>
        <w:t>Day 5</w:t>
      </w:r>
    </w:p>
    <w:p>
      <w:r>
        <w:t>Patterns &amp; Arrays</w:t>
      </w:r>
    </w:p>
    <w:p>
      <w:pPr>
        <w:pStyle w:val="ListBullet"/>
      </w:pPr>
      <w:r>
        <w:t>- Print even numbers from array.</w:t>
      </w:r>
    </w:p>
    <w:p>
      <w:pPr>
        <w:pStyle w:val="ListBullet"/>
      </w:pPr>
      <w:r>
        <w:t>- Check if two arrays are the same.</w:t>
      </w:r>
    </w:p>
    <w:p>
      <w:pPr>
        <w:pStyle w:val="Heading2"/>
      </w:pPr>
      <w:r>
        <w:t>Day 6</w:t>
      </w:r>
    </w:p>
    <w:p>
      <w:r>
        <w:t>Array Compatibility</w:t>
      </w:r>
    </w:p>
    <w:p>
      <w:pPr>
        <w:pStyle w:val="ListBullet"/>
      </w:pPr>
      <w:r>
        <w:t>- Check if arrays are compatible.</w:t>
      </w:r>
    </w:p>
    <w:p>
      <w:pPr>
        <w:pStyle w:val="Heading2"/>
      </w:pPr>
      <w:r>
        <w:t>Day 7</w:t>
      </w:r>
    </w:p>
    <w:p>
      <w:r>
        <w:t>Leetcode &amp; Array Operations</w:t>
      </w:r>
    </w:p>
    <w:p>
      <w:pPr>
        <w:pStyle w:val="ListBullet"/>
      </w:pPr>
      <w:r>
        <w:t>- Even sum.</w:t>
      </w:r>
    </w:p>
    <w:p>
      <w:pPr>
        <w:pStyle w:val="ListBullet"/>
      </w:pPr>
      <w:r>
        <w:t>- Odd sum.</w:t>
      </w:r>
    </w:p>
    <w:p>
      <w:pPr>
        <w:pStyle w:val="ListBullet"/>
      </w:pPr>
      <w:r>
        <w:t>- Minimum and maximum element.</w:t>
      </w:r>
    </w:p>
    <w:p>
      <w:pPr>
        <w:pStyle w:val="ListBullet"/>
      </w:pPr>
      <w:r>
        <w:t>- Leetcode Problem 4.</w:t>
      </w:r>
    </w:p>
    <w:p>
      <w:pPr>
        <w:pStyle w:val="ListBullet"/>
      </w:pPr>
      <w:r>
        <w:t>- Name pattern.</w:t>
      </w:r>
    </w:p>
    <w:p>
      <w:pPr>
        <w:pStyle w:val="Heading2"/>
      </w:pPr>
      <w:r>
        <w:t>Day 8</w:t>
      </w:r>
    </w:p>
    <w:p>
      <w:r>
        <w:t>Complex Array Challenges</w:t>
      </w:r>
    </w:p>
    <w:p>
      <w:pPr>
        <w:pStyle w:val="ListBullet"/>
      </w:pPr>
      <w:r>
        <w:t>- Bus boarding logic.</w:t>
      </w:r>
    </w:p>
    <w:p>
      <w:pPr>
        <w:pStyle w:val="ListBullet"/>
      </w:pPr>
      <w:r>
        <w:t>- Max height and weight selection.</w:t>
      </w:r>
    </w:p>
    <w:p>
      <w:pPr>
        <w:pStyle w:val="ListBullet"/>
      </w:pPr>
      <w:r>
        <w:t>- Even number after odd number arrangement.</w:t>
      </w:r>
    </w:p>
    <w:p>
      <w:pPr>
        <w:pStyle w:val="ListBullet"/>
      </w:pPr>
      <w:r>
        <w:t>- Oil factory problem.</w:t>
      </w:r>
    </w:p>
    <w:p>
      <w:pPr>
        <w:pStyle w:val="Heading2"/>
      </w:pPr>
      <w:r>
        <w:t>Day 9</w:t>
      </w:r>
    </w:p>
    <w:p>
      <w:r>
        <w:t>Advanced Array Manipulations</w:t>
      </w:r>
    </w:p>
    <w:p>
      <w:pPr>
        <w:pStyle w:val="ListBullet"/>
      </w:pPr>
      <w:r>
        <w:t>- Move zeros to end of array.</w:t>
      </w:r>
    </w:p>
    <w:p>
      <w:pPr>
        <w:pStyle w:val="ListBullet"/>
      </w:pPr>
      <w:r>
        <w:t>- Separate even and odd numbers.</w:t>
      </w:r>
    </w:p>
    <w:p>
      <w:pPr>
        <w:pStyle w:val="ListBullet"/>
      </w:pPr>
      <w:r>
        <w:t>- Find smallest missing positive number.</w:t>
      </w:r>
    </w:p>
    <w:p>
      <w:pPr>
        <w:pStyle w:val="Heading2"/>
      </w:pPr>
      <w:r>
        <w:t>Day 10</w:t>
      </w:r>
    </w:p>
    <w:p>
      <w:r>
        <w:t>Bit Manipulation &amp; Leetcode</w:t>
      </w:r>
    </w:p>
    <w:p>
      <w:pPr>
        <w:pStyle w:val="ListBullet"/>
      </w:pPr>
      <w:r>
        <w:t>- Leetcode Problem 2 – Add Two Numbers.</w:t>
      </w:r>
    </w:p>
    <w:p>
      <w:pPr>
        <w:pStyle w:val="ListBullet"/>
      </w:pPr>
      <w:r>
        <w:t>- Leetcode Problem 169 – Majority Element.</w:t>
      </w:r>
    </w:p>
    <w:p>
      <w:pPr>
        <w:pStyle w:val="ListBullet"/>
      </w:pPr>
      <w:r>
        <w:t>- Decimal to Binary.</w:t>
      </w:r>
    </w:p>
    <w:p>
      <w:pPr>
        <w:pStyle w:val="ListBullet"/>
      </w:pPr>
      <w:r>
        <w:t>- Binary to Decimal.</w:t>
      </w:r>
    </w:p>
    <w:p>
      <w:pPr>
        <w:pStyle w:val="ListBullet"/>
      </w:pPr>
      <w:r>
        <w:t>- Bitwise operations.</w:t>
      </w:r>
    </w:p>
    <w:p>
      <w:pPr>
        <w:pStyle w:val="Heading2"/>
      </w:pPr>
      <w:r>
        <w:t>Day 11</w:t>
      </w:r>
    </w:p>
    <w:p>
      <w:r>
        <w:t>Bitwise Practice</w:t>
      </w:r>
    </w:p>
    <w:p>
      <w:pPr>
        <w:pStyle w:val="ListBullet"/>
      </w:pPr>
      <w:r>
        <w:t>- Second maximum element.</w:t>
      </w:r>
    </w:p>
    <w:p>
      <w:pPr>
        <w:pStyle w:val="ListBullet"/>
      </w:pPr>
      <w:r>
        <w:t>- Left shift, right shift, NOT operations.</w:t>
      </w:r>
    </w:p>
    <w:p>
      <w:pPr>
        <w:pStyle w:val="Heading2"/>
      </w:pPr>
      <w:r>
        <w:t>Day 12</w:t>
      </w:r>
    </w:p>
    <w:p>
      <w:r>
        <w:t>Bit Position Checks</w:t>
      </w:r>
    </w:p>
    <w:p>
      <w:pPr>
        <w:pStyle w:val="ListBullet"/>
      </w:pPr>
      <w:r>
        <w:t>- Check if ith bit is set (left shift).</w:t>
      </w:r>
    </w:p>
    <w:p>
      <w:r>
        <w:t>Note: Tech Mahindra and Capgemini Test.</w:t>
      </w:r>
    </w:p>
    <w:p>
      <w:pPr>
        <w:pStyle w:val="Heading2"/>
      </w:pPr>
      <w:r>
        <w:t>Day 13</w:t>
      </w:r>
    </w:p>
    <w:p>
      <w:r>
        <w:t>Advanced Bit Manipulation</w:t>
      </w:r>
    </w:p>
    <w:p>
      <w:pPr>
        <w:pStyle w:val="ListBullet"/>
      </w:pPr>
      <w:r>
        <w:t>- Check if ith bit is set (right shift).</w:t>
      </w:r>
    </w:p>
    <w:p>
      <w:pPr>
        <w:pStyle w:val="ListBullet"/>
      </w:pPr>
      <w:r>
        <w:t>- Set ith bit.</w:t>
      </w:r>
    </w:p>
    <w:p>
      <w:pPr>
        <w:pStyle w:val="ListBullet"/>
      </w:pPr>
      <w:r>
        <w:t>- Clear bit at a position.</w:t>
      </w:r>
    </w:p>
    <w:p>
      <w:pPr>
        <w:pStyle w:val="ListBullet"/>
      </w:pPr>
      <w:r>
        <w:t>- Find non-repeating elements.</w:t>
      </w:r>
    </w:p>
    <w:p>
      <w:r>
        <w:t>Leetcode: 12 Medium, 4 Hard, 4 Easy problems.</w:t>
      </w:r>
    </w:p>
    <w:p>
      <w:pPr>
        <w:pStyle w:val="Heading2"/>
      </w:pPr>
      <w:r>
        <w:t>Day 14</w:t>
      </w:r>
    </w:p>
    <w:p>
      <w:r>
        <w:t>String Basics</w:t>
      </w:r>
    </w:p>
    <w:p>
      <w:pPr>
        <w:pStyle w:val="ListBullet"/>
      </w:pPr>
      <w:r>
        <w:t>- Count vowels in a string.</w:t>
      </w:r>
    </w:p>
    <w:p>
      <w:pPr>
        <w:pStyle w:val="ListBullet"/>
      </w:pPr>
      <w:r>
        <w:t>- Check for palindrome.</w:t>
      </w:r>
    </w:p>
    <w:p>
      <w:pPr>
        <w:pStyle w:val="Heading2"/>
      </w:pPr>
      <w:r>
        <w:t>Day 15</w:t>
      </w:r>
    </w:p>
    <w:p>
      <w:r>
        <w:t>String and Leetcode Problems</w:t>
      </w:r>
    </w:p>
    <w:p>
      <w:pPr>
        <w:pStyle w:val="ListBullet"/>
      </w:pPr>
      <w:r>
        <w:t>- Leetcode 110 – Defanging an IP Address.</w:t>
      </w:r>
    </w:p>
    <w:p>
      <w:pPr>
        <w:pStyle w:val="ListBullet"/>
      </w:pPr>
      <w:r>
        <w:t>- Leetcode 771 – Jewels and Stones.</w:t>
      </w:r>
    </w:p>
    <w:p>
      <w:pPr>
        <w:pStyle w:val="ListBullet"/>
      </w:pPr>
      <w:r>
        <w:t>- First non-repeating character.</w:t>
      </w:r>
    </w:p>
    <w:p>
      <w:pPr>
        <w:pStyle w:val="ListBullet"/>
      </w:pPr>
      <w:r>
        <w:t>- Antakshari.</w:t>
      </w:r>
    </w:p>
    <w:p>
      <w:pPr>
        <w:pStyle w:val="ListBullet"/>
      </w:pPr>
      <w:r>
        <w:t>- Reverse string.</w:t>
      </w:r>
    </w:p>
    <w:p>
      <w:pPr>
        <w:pStyle w:val="ListBullet"/>
      </w:pPr>
      <w:r>
        <w:t>- Leetcode 680 – Valid Palindrome II.</w:t>
      </w:r>
    </w:p>
    <w:p>
      <w:pPr>
        <w:pStyle w:val="Heading2"/>
      </w:pPr>
      <w:r>
        <w:t>Day 16</w:t>
      </w:r>
    </w:p>
    <w:p>
      <w:r>
        <w:t>Subsequences</w:t>
      </w:r>
    </w:p>
    <w:p>
      <w:pPr>
        <w:pStyle w:val="ListBullet"/>
      </w:pPr>
      <w:r>
        <w:t>- Sub-sequence logic.</w:t>
      </w:r>
    </w:p>
    <w:p>
      <w:pPr>
        <w:pStyle w:val="ListBullet"/>
      </w:pPr>
      <w:r>
        <w:t>- Leetcode 392 – Is Subsequence</w:t>
      </w:r>
    </w:p>
    <w:p>
      <w:r>
        <w:t>Leetcode Practice: Easy {1, 26, 27, 35}, Medium {11, 15, 16, 18, 31, 33, 34, 36, 39, 40, 45, 46}, Hard {4, 37, 41, 42}</w:t>
      </w:r>
    </w:p>
    <w:p>
      <w:pPr>
        <w:pStyle w:val="Heading2"/>
      </w:pPr>
      <w:r>
        <w:t>Day 17</w:t>
      </w:r>
    </w:p>
    <w:p>
      <w:r>
        <w:t>Strings &amp; 2D Arrays</w:t>
      </w:r>
    </w:p>
    <w:p>
      <w:pPr>
        <w:pStyle w:val="ListBullet"/>
      </w:pPr>
      <w:r>
        <w:t>- Decrypt company transfer data.</w:t>
      </w:r>
    </w:p>
    <w:p>
      <w:pPr>
        <w:pStyle w:val="ListBullet"/>
      </w:pPr>
      <w:r>
        <w:t>- Detect cycle.</w:t>
      </w:r>
    </w:p>
    <w:p>
      <w:pPr>
        <w:pStyle w:val="ListBullet"/>
      </w:pPr>
      <w:r>
        <w:t>- Count sum of numbers in a string.</w:t>
      </w:r>
    </w:p>
    <w:p>
      <w:pPr>
        <w:pStyle w:val="ListBullet"/>
      </w:pPr>
      <w:r>
        <w:t>- 2D Arrays: Transpose, Upper triangular, Max element in rows.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